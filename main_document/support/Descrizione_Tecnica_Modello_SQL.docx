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Descrizione tecnica dello script SQL</w:t>
      </w:r>
    </w:p>
    <w:p>
      <w:r>
        <w:t>Questo documento descrive tecnicamente lo script SQL contenuto nel file 'Modello.sql'. Lo script definisce la struttura di un database relazionale, comprendente tabelle, chiavi primarie, chiavi esterne e relazioni tra entità.</w:t>
      </w:r>
    </w:p>
    <w:p>
      <w:pPr>
        <w:pStyle w:val="Heading2"/>
      </w:pPr>
      <w:r>
        <w:t>Tabelle presenti nel database</w:t>
      </w:r>
    </w:p>
    <w:p>
      <w:r>
        <w:t>- sex_types</w:t>
      </w:r>
    </w:p>
    <w:p>
      <w:r>
        <w:t>- continents</w:t>
      </w:r>
    </w:p>
    <w:p>
      <w:r>
        <w:t>- countries</w:t>
      </w:r>
    </w:p>
    <w:p>
      <w:r>
        <w:t>- cities</w:t>
      </w:r>
    </w:p>
    <w:p>
      <w:r>
        <w:t>- airports</w:t>
      </w:r>
    </w:p>
    <w:p>
      <w:r>
        <w:t>- price_components</w:t>
      </w:r>
    </w:p>
    <w:p>
      <w:r>
        <w:t>- airlines</w:t>
      </w:r>
    </w:p>
    <w:p>
      <w:r>
        <w:t>- flights</w:t>
      </w:r>
    </w:p>
    <w:p>
      <w:r>
        <w:t>- reservation_systems</w:t>
      </w:r>
    </w:p>
    <w:p>
      <w:r>
        <w:t>- fare_type_families</w:t>
      </w:r>
    </w:p>
    <w:p>
      <w:r>
        <w:t>- fare_types</w:t>
      </w:r>
    </w:p>
    <w:p>
      <w:r>
        <w:t>- fare_type_options</w:t>
      </w:r>
    </w:p>
    <w:p>
      <w:r>
        <w:t>- fare_type_details</w:t>
      </w:r>
    </w:p>
    <w:p>
      <w:r>
        <w:t>- telephone_types</w:t>
      </w:r>
    </w:p>
    <w:p>
      <w:r>
        <w:t>- identity_document_types</w:t>
      </w:r>
    </w:p>
    <w:p>
      <w:r>
        <w:t>- airplanes</w:t>
      </w:r>
    </w:p>
    <w:p>
      <w:r>
        <w:t>- payment_methods</w:t>
      </w:r>
    </w:p>
    <w:p>
      <w:r>
        <w:t>- users</w:t>
      </w:r>
    </w:p>
    <w:p>
      <w:r>
        <w:t>- airplane_seats</w:t>
      </w:r>
    </w:p>
    <w:p>
      <w:r>
        <w:t>- flight_schedules</w:t>
      </w:r>
    </w:p>
    <w:p>
      <w:r>
        <w:t>- flight_schedule_base_prices</w:t>
      </w:r>
    </w:p>
    <w:p>
      <w:r>
        <w:t>- reservations</w:t>
      </w:r>
    </w:p>
    <w:p>
      <w:r>
        <w:t>- journeys</w:t>
      </w:r>
    </w:p>
    <w:p>
      <w:r>
        <w:t>- passengers</w:t>
      </w:r>
    </w:p>
    <w:p>
      <w:r>
        <w:t>- reservation_component_prices</w:t>
      </w:r>
    </w:p>
    <w:p>
      <w:r>
        <w:t>- flight_schedule_seats</w:t>
      </w:r>
    </w:p>
    <w:p>
      <w:r>
        <w:t>- reservations_telephones</w:t>
      </w:r>
    </w:p>
    <w:p>
      <w:r>
        <w:t>- reservations_statuses</w:t>
      </w:r>
    </w:p>
    <w:p>
      <w:r>
        <w:t>- telephones</w:t>
      </w:r>
    </w:p>
    <w:p>
      <w:pPr>
        <w:pStyle w:val="Heading2"/>
      </w:pPr>
      <w:r>
        <w:t>Relazioni tra tabelle</w:t>
      </w:r>
    </w:p>
    <w:p>
      <w:r>
        <w:t>La tabella 'countries' ha le seguenti relazioni:</w:t>
      </w:r>
    </w:p>
    <w:p>
      <w:pPr>
        <w:pStyle w:val="ListBullet"/>
      </w:pPr>
      <w:r>
        <w:t xml:space="preserve">  - Il campo 'continent_id' è una chiave esterna che fa riferimento a 'continents([id])'</w:t>
      </w:r>
    </w:p>
    <w:p>
      <w:r>
        <w:t>La tabella 'cities' ha le seguenti relazioni:</w:t>
      </w:r>
    </w:p>
    <w:p>
      <w:pPr>
        <w:pStyle w:val="ListBullet"/>
      </w:pPr>
      <w:r>
        <w:t xml:space="preserve">  - Il campo 'country_id' è una chiave esterna che fa riferimento a 'countries([id])'</w:t>
      </w:r>
    </w:p>
    <w:p>
      <w:r>
        <w:t>La tabella 'airports' ha le seguenti relazioni:</w:t>
      </w:r>
    </w:p>
    <w:p>
      <w:pPr>
        <w:pStyle w:val="ListBullet"/>
      </w:pPr>
      <w:r>
        <w:t xml:space="preserve">  - Il campo 'city_id' è una chiave esterna che fa riferimento a 'cities([id])'</w:t>
      </w:r>
    </w:p>
    <w:p>
      <w:r>
        <w:t>La tabella 'airlines' ha le seguenti relazioni:</w:t>
      </w:r>
    </w:p>
    <w:p>
      <w:pPr>
        <w:pStyle w:val="ListBullet"/>
      </w:pPr>
      <w:r>
        <w:t xml:space="preserve">  - Il campo 'id_country' è una chiave esterna che fa riferimento a 'countries([id])'</w:t>
      </w:r>
    </w:p>
    <w:p>
      <w:r>
        <w:t>La tabella 'reservations' ha le seguenti relazioni:</w:t>
      </w:r>
    </w:p>
    <w:p>
      <w:pPr>
        <w:pStyle w:val="ListBullet"/>
      </w:pPr>
      <w:r>
        <w:t xml:space="preserve">  - Il campo 'id_reservation_system' è una chiave esterna che fa riferimento a 'reservation_systems([id])'</w:t>
      </w:r>
    </w:p>
    <w:p>
      <w:pPr>
        <w:pStyle w:val="ListBullet"/>
      </w:pPr>
      <w:r>
        <w:t xml:space="preserve">  - Il campo 'id_origin_airport' è una chiave esterna che fa riferimento a 'airports([id])'</w:t>
      </w:r>
    </w:p>
    <w:p>
      <w:pPr>
        <w:pStyle w:val="ListBullet"/>
      </w:pPr>
      <w:r>
        <w:t xml:space="preserve">  - Il campo 'id_destination_airport' è una chiave esterna che fa riferimento a 'airports([id])'</w:t>
      </w:r>
    </w:p>
    <w:p>
      <w:pPr>
        <w:pStyle w:val="ListBullet"/>
      </w:pPr>
      <w:r>
        <w:t xml:space="preserve">  - Il campo 'id_fare_type' è una chiave esterna che fa riferimento a 'fare_types([id])'</w:t>
      </w:r>
    </w:p>
    <w:p>
      <w:pPr>
        <w:pStyle w:val="ListBullet"/>
      </w:pPr>
      <w:r>
        <w:t xml:space="preserve">  - Il campo 'id_reservations_status' è una chiave esterna che fa riferimento a 'reservations_statuses([id])'</w:t>
      </w:r>
    </w:p>
    <w:p>
      <w:pPr>
        <w:pStyle w:val="ListBullet"/>
      </w:pPr>
      <w:r>
        <w:t xml:space="preserve">  - Il campo 'id_payment_method' è una chiave esterna che fa riferimento a 'payment_methods([id])'</w:t>
      </w:r>
    </w:p>
    <w:p>
      <w:r>
        <w:t>La tabella 'fare_type_details' ha le seguenti relazioni:</w:t>
      </w:r>
    </w:p>
    <w:p>
      <w:pPr>
        <w:pStyle w:val="ListBullet"/>
      </w:pPr>
      <w:r>
        <w:t xml:space="preserve">  - Il campo 'id_fare_type' è una chiave esterna che fa riferimento a 'fare_types([id])'</w:t>
      </w:r>
    </w:p>
    <w:p>
      <w:pPr>
        <w:pStyle w:val="ListBullet"/>
      </w:pPr>
      <w:r>
        <w:t xml:space="preserve">  - Il campo 'id_fare_type_option' è una chiave esterna che fa riferimento a 'fare_type_options([id])'</w:t>
      </w:r>
    </w:p>
    <w:p>
      <w:r>
        <w:t>La tabella 'telephones' ha le seguenti relazioni:</w:t>
      </w:r>
    </w:p>
    <w:p>
      <w:pPr>
        <w:pStyle w:val="ListBullet"/>
      </w:pPr>
      <w:r>
        <w:t xml:space="preserve">  - Il campo 'id_telephone_type' è una chiave esterna che fa riferimento a 'telephone_types([id])'</w:t>
      </w:r>
    </w:p>
    <w:p>
      <w:r>
        <w:t>La tabella 'reservations_telephones' ha le seguenti relazioni:</w:t>
      </w:r>
    </w:p>
    <w:p>
      <w:pPr>
        <w:pStyle w:val="ListBullet"/>
      </w:pPr>
      <w:r>
        <w:t xml:space="preserve">  - Il campo 'id_reservation' è una chiave esterna che fa riferimento a 'reservations([id])'</w:t>
      </w:r>
    </w:p>
    <w:p>
      <w:pPr>
        <w:pStyle w:val="ListBullet"/>
      </w:pPr>
      <w:r>
        <w:t xml:space="preserve">  - Il campo 'id_telephone' è una chiave esterna che fa riferimento a 'telephones([id])'</w:t>
      </w:r>
    </w:p>
    <w:p>
      <w:r>
        <w:t>La tabella 'fare_types' ha le seguenti relazioni:</w:t>
      </w:r>
    </w:p>
    <w:p>
      <w:pPr>
        <w:pStyle w:val="ListBullet"/>
      </w:pPr>
      <w:r>
        <w:t xml:space="preserve">  - Il campo 'id_airline' è una chiave esterna che fa riferimento a 'airlines([id])'</w:t>
      </w:r>
    </w:p>
    <w:p>
      <w:pPr>
        <w:pStyle w:val="ListBullet"/>
      </w:pPr>
      <w:r>
        <w:t xml:space="preserve">  - Il campo 'id_fare_type_family' è una chiave esterna che fa riferimento a 'fare_type_families([id])'</w:t>
      </w:r>
    </w:p>
    <w:p>
      <w:r>
        <w:t>La tabella 'flights' ha le seguenti relazioni:</w:t>
      </w:r>
    </w:p>
    <w:p>
      <w:pPr>
        <w:pStyle w:val="ListBullet"/>
      </w:pPr>
      <w:r>
        <w:t xml:space="preserve">  - Il campo 'id_airline' è una chiave esterna che fa riferimento a 'airlines([id])'</w:t>
      </w:r>
    </w:p>
    <w:p>
      <w:r>
        <w:t>La tabella 'flight_schedules' ha le seguenti relazioni:</w:t>
      </w:r>
    </w:p>
    <w:p>
      <w:pPr>
        <w:pStyle w:val="ListBullet"/>
      </w:pPr>
      <w:r>
        <w:t xml:space="preserve">  - Il campo 'id_flight' è una chiave esterna che fa riferimento a 'flights([id])'</w:t>
      </w:r>
    </w:p>
    <w:p>
      <w:pPr>
        <w:pStyle w:val="ListBullet"/>
      </w:pPr>
      <w:r>
        <w:t xml:space="preserve">  - Il campo 'id_airplane' è una chiave esterna che fa riferimento a 'airplanes([id])'</w:t>
      </w:r>
    </w:p>
    <w:p>
      <w:pPr>
        <w:pStyle w:val="ListBullet"/>
      </w:pPr>
      <w:r>
        <w:t xml:space="preserve">  - Il campo 'id_origin_airport' è una chiave esterna che fa riferimento a 'airports([id])'</w:t>
      </w:r>
    </w:p>
    <w:p>
      <w:pPr>
        <w:pStyle w:val="ListBullet"/>
      </w:pPr>
      <w:r>
        <w:t xml:space="preserve">  - Il campo 'id_destination_airport' è una chiave esterna che fa riferimento a 'airports([id])'</w:t>
      </w:r>
    </w:p>
    <w:p>
      <w:r>
        <w:t>La tabella 'airplane_seats' ha le seguenti relazioni:</w:t>
      </w:r>
    </w:p>
    <w:p>
      <w:pPr>
        <w:pStyle w:val="ListBullet"/>
      </w:pPr>
      <w:r>
        <w:t xml:space="preserve">  - Il campo 'id_airplane' è una chiave esterna che fa riferimento a 'airplanes([id])'</w:t>
      </w:r>
    </w:p>
    <w:p>
      <w:pPr>
        <w:pStyle w:val="ListBullet"/>
      </w:pPr>
      <w:r>
        <w:t xml:space="preserve">  - Il campo 'id_airline' è una chiave esterna che fa riferimento a 'airlines([id])'</w:t>
      </w:r>
    </w:p>
    <w:p>
      <w:pPr>
        <w:pStyle w:val="ListBullet"/>
      </w:pPr>
      <w:r>
        <w:t xml:space="preserve">  - Il campo 'id_fare_type_family' è una chiave esterna che fa riferimento a 'fare_type_families([id])'</w:t>
      </w:r>
    </w:p>
    <w:p>
      <w:r>
        <w:t>La tabella 'flight_schedule_seats' ha le seguenti relazioni:</w:t>
      </w:r>
    </w:p>
    <w:p>
      <w:pPr>
        <w:pStyle w:val="ListBullet"/>
      </w:pPr>
      <w:r>
        <w:t xml:space="preserve">  - Il campo 'id_journey' è una chiave esterna che fa riferimento a 'journeys([id_journey])'</w:t>
      </w:r>
    </w:p>
    <w:p>
      <w:pPr>
        <w:pStyle w:val="ListBullet"/>
      </w:pPr>
      <w:r>
        <w:t xml:space="preserve">  - Il campo 'id_passenger' è una chiave esterna che fa riferimento a 'passengers([id])'</w:t>
      </w:r>
    </w:p>
    <w:p>
      <w:pPr>
        <w:pStyle w:val="ListBullet"/>
      </w:pPr>
      <w:r>
        <w:t xml:space="preserve">  - Il campo 'id_seat' è una chiave esterna che fa riferimento a 'airplane_seats([id])'</w:t>
      </w:r>
    </w:p>
    <w:p>
      <w:r>
        <w:t>La tabella 'passengers' ha le seguenti relazioni:</w:t>
      </w:r>
    </w:p>
    <w:p>
      <w:pPr>
        <w:pStyle w:val="ListBullet"/>
      </w:pPr>
      <w:r>
        <w:t xml:space="preserve">  - Il campo 'id_reservation' è una chiave esterna che fa riferimento a 'reservations([id])'</w:t>
      </w:r>
    </w:p>
    <w:p>
      <w:pPr>
        <w:pStyle w:val="ListBullet"/>
      </w:pPr>
      <w:r>
        <w:t xml:space="preserve">  - Il campo 'user_id' è una chiave esterna che fa riferimento a 'users([user_id])'</w:t>
      </w:r>
    </w:p>
    <w:p>
      <w:pPr>
        <w:pStyle w:val="ListBullet"/>
      </w:pPr>
      <w:r>
        <w:t xml:space="preserve">  - Il campo 'id_doc_type' è una chiave esterna che fa riferimento a 'identity_document_types([id])'</w:t>
      </w:r>
    </w:p>
    <w:p>
      <w:r>
        <w:t>La tabella 'journeys' ha le seguenti relazioni:</w:t>
      </w:r>
    </w:p>
    <w:p>
      <w:pPr>
        <w:pStyle w:val="ListBullet"/>
      </w:pPr>
      <w:r>
        <w:t xml:space="preserve">  - Il campo 'id_reservation' è una chiave esterna che fa riferimento a 'reservations([id])'</w:t>
      </w:r>
    </w:p>
    <w:p>
      <w:pPr>
        <w:pStyle w:val="ListBullet"/>
      </w:pPr>
      <w:r>
        <w:t xml:space="preserve">  - Il campo 'id_flight_schedule' è una chiave esterna che fa riferimento a 'flight_schedules([id])'</w:t>
      </w:r>
    </w:p>
    <w:p>
      <w:r>
        <w:t>La tabella 'reservation_component_prices' ha le seguenti relazioni:</w:t>
      </w:r>
    </w:p>
    <w:p>
      <w:pPr>
        <w:pStyle w:val="ListBullet"/>
      </w:pPr>
      <w:r>
        <w:t xml:space="preserve">  - Il campo 'id_passenger' è una chiave esterna che fa riferimento a 'passengers([id])'</w:t>
      </w:r>
    </w:p>
    <w:p>
      <w:pPr>
        <w:pStyle w:val="ListBullet"/>
      </w:pPr>
      <w:r>
        <w:t xml:space="preserve">  - Il campo 'id_price_conponent' è una chiave esterna che fa riferimento a 'price_components([id])'</w:t>
      </w:r>
    </w:p>
    <w:p>
      <w:r>
        <w:t>La tabella 'users' ha le seguenti relazioni:</w:t>
      </w:r>
    </w:p>
    <w:p>
      <w:pPr>
        <w:pStyle w:val="ListBullet"/>
      </w:pPr>
      <w:r>
        <w:t xml:space="preserve">  - Il campo 'id_sex_type' è una chiave esterna che fa riferimento a 'sex_types([id])'</w:t>
      </w:r>
    </w:p>
    <w:p>
      <w:pPr>
        <w:pStyle w:val="ListBullet"/>
      </w:pPr>
      <w:r>
        <w:t xml:space="preserve">  - Il campo 'id_telephone' è una chiave esterna che fa riferimento a 'telephones([id])'</w:t>
      </w:r>
    </w:p>
    <w:p>
      <w:pPr>
        <w:pStyle w:val="ListBullet"/>
      </w:pPr>
      <w:r>
        <w:t xml:space="preserve">  - Il campo 'id_city' è una chiave esterna che fa riferimento a 'cities([id])'</w:t>
      </w:r>
    </w:p>
    <w:p>
      <w:r>
        <w:t>La tabella 'flight_schedule_base_prices' ha le seguenti relazioni:</w:t>
      </w:r>
    </w:p>
    <w:p>
      <w:pPr>
        <w:pStyle w:val="ListBullet"/>
      </w:pPr>
      <w:r>
        <w:t xml:space="preserve">  - Il campo 'id_flight_schedule' è una chiave esterna che fa riferimento a 'flight_schedules([id])'</w:t>
      </w:r>
    </w:p>
    <w:p>
      <w:pPr>
        <w:pStyle w:val="ListBullet"/>
      </w:pPr>
      <w:r>
        <w:t xml:space="preserve">  - Il campo 'id_fare_type' è una chiave esterna che fa riferimento a 'fare_types([id])'</w:t>
      </w:r>
    </w:p>
    <w:p>
      <w:r>
        <w:t>La tabella 'price_components' ha le seguenti relazioni:</w:t>
      </w:r>
    </w:p>
    <w:p>
      <w:pPr>
        <w:pStyle w:val="ListBullet"/>
      </w:pPr>
      <w:r>
        <w:t xml:space="preserve">  - Il campo 'id_airline' è una chiave esterna che fa riferimento a 'airlines([id])'</w:t>
      </w:r>
    </w:p>
    <w:p>
      <w:pPr>
        <w:pStyle w:val="Heading2"/>
      </w:pPr>
      <w:r>
        <w:t>Conclusione</w:t>
      </w:r>
    </w:p>
    <w:p>
      <w:r>
        <w:t>Lo script SQL definisce un database complesso e ben strutturato, adatto alla gestione di informazioni relative a voli, prenotazioni, utenti e compagnie aeree. Le relazioni tra le tabelle garantiscono l'integrità referenziale e facilitano le operazioni di interrogazione e aggiornamento dei dati.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