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0B86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Documentazione Tabelle Database - Write Model</w:t>
      </w:r>
    </w:p>
    <w:p w14:paraId="1BF1080C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airplane_seats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942"/>
        <w:gridCol w:w="1097"/>
        <w:gridCol w:w="680"/>
        <w:gridCol w:w="614"/>
        <w:gridCol w:w="1580"/>
        <w:gridCol w:w="495"/>
      </w:tblGrid>
      <w:tr w:rsidR="00EC3470" w:rsidRPr="00692D37" w14:paraId="55E890A7" w14:textId="77777777" w:rsidTr="00EC34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E6B4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1F6887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9DE18D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86CDC2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0347C14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72CDADD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793A33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C4A4B9C" w14:textId="77777777" w:rsidTr="00EC3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228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CCAB4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2B3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2CF7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B24D4D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F0752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6FE13C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1FD5CF9" w14:textId="77777777" w:rsidTr="00EC3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52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id_airplane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8B6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0FE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AF59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01997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0CAE2B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82FC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D599D9A" w14:textId="77777777" w:rsidTr="00EC3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B6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7DB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81D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95F2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D7480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96108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578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890D25A" w14:textId="77777777" w:rsidTr="00EC3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CB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539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863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730F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92EDE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61730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fare_type_families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017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DDA2F49" w14:textId="77777777" w:rsidTr="00EC3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A8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ECB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357BD3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6A6E8C6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E0C3C3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6F78D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D7C1F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654E200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airplanes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2062A9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F1C1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0E94EB5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0214DAF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52133A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5C8A76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4DCA06E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A76F35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47EA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D0E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2315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0968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9A996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DFAA86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41C52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D9266C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F8A8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99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DDA7DF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21F9E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FDA9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6775E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B2349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3B7718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FAF407F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airlines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993"/>
        <w:gridCol w:w="1077"/>
        <w:gridCol w:w="660"/>
        <w:gridCol w:w="594"/>
        <w:gridCol w:w="1427"/>
        <w:gridCol w:w="475"/>
      </w:tblGrid>
      <w:tr w:rsidR="00EC3470" w:rsidRPr="00692D37" w14:paraId="75CB0A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A229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41D447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1D81B7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AA176D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F59308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BA7B91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3C7529A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54D9B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C1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B919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2FB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5637D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4A9F1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6A766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F22CB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68CC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D8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iata_airline_code</w:t>
            </w:r>
          </w:p>
        </w:tc>
        <w:tc>
          <w:tcPr>
            <w:tcW w:w="0" w:type="auto"/>
            <w:vAlign w:val="center"/>
            <w:hideMark/>
          </w:tcPr>
          <w:p w14:paraId="35004F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67F6C3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AE7C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EDB7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7AA911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31C7A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8294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79D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icao_airline_code</w:t>
            </w:r>
          </w:p>
        </w:tc>
        <w:tc>
          <w:tcPr>
            <w:tcW w:w="0" w:type="auto"/>
            <w:vAlign w:val="center"/>
            <w:hideMark/>
          </w:tcPr>
          <w:p w14:paraId="0923C1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3BB77C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32CB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CC7EE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D19F11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74333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4428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7E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39E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6C4B3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13FD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0E119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689C17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DCFB43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F5A9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67A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B115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5F0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6ED4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CE627C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4916B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29D584F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05650BE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airports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093"/>
        <w:gridCol w:w="1077"/>
        <w:gridCol w:w="660"/>
        <w:gridCol w:w="594"/>
        <w:gridCol w:w="1427"/>
        <w:gridCol w:w="475"/>
      </w:tblGrid>
      <w:tr w:rsidR="00EC3470" w:rsidRPr="00692D37" w14:paraId="0E4341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45E1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779923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2DEBDC6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C72C4F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9FA188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A8B0D9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039535F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58923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F6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21B4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95E1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6B5F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F4E39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6F79C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44365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721A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E3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iata_airport_code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169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4B1CD5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3164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DF283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5BA5BB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00DA9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DAD1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2AF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8E7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943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DF2B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284B62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84C8A6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cities</w:t>
            </w:r>
          </w:p>
        </w:tc>
        <w:tc>
          <w:tcPr>
            <w:tcW w:w="0" w:type="auto"/>
            <w:vAlign w:val="center"/>
            <w:hideMark/>
          </w:tcPr>
          <w:p w14:paraId="4B66468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18A4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CF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airport_name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D60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D7D32C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11A8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B8B6D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EE4B3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6D056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53E1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69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B9B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88D35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C46E7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1C57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552533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24FAA1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9FC3D2F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cities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93"/>
        <w:gridCol w:w="1077"/>
        <w:gridCol w:w="660"/>
        <w:gridCol w:w="594"/>
        <w:gridCol w:w="1427"/>
        <w:gridCol w:w="475"/>
      </w:tblGrid>
      <w:tr w:rsidR="00EC3470" w:rsidRPr="00692D37" w14:paraId="491E64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43F1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FB446E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721173B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292403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FB6C2D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15CAC4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B4A369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42DE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E58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08A7D0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B61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0BB4D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C25BE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F0079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04CFA5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EBF7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CE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E12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281E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557F5F0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26E5C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EE062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7133E40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6F69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BE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area_local_code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774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A5CF1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6AB4BA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250CC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0B0C2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82B0F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328C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10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B42E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1C13069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EFB0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4B93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C5537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C2F06E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6ED276F1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continents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93"/>
        <w:gridCol w:w="1077"/>
        <w:gridCol w:w="660"/>
        <w:gridCol w:w="594"/>
        <w:gridCol w:w="1427"/>
        <w:gridCol w:w="475"/>
      </w:tblGrid>
      <w:tr w:rsidR="00EC3470" w:rsidRPr="00692D37" w14:paraId="77A975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9E19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30C0BA1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CAF184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4446B6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FD882F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50251AF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3A8767E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2D04F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DA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9E26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AA1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5F26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F4EE0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FF903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08BB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134E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29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EC6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5A689C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4CBCD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CF5E0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2FA5BD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472BF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09AF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40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D09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14:paraId="3CBF7B9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F58F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9593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841A8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9F6800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397FA75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countries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73BCB1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04CD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740DB7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0E319FF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0D2478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3E0FEC5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3EB036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9EE3D9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2A335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575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699F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BAE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315C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8AB279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91A602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3E7E7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9669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CBE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37C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0AFF89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4F47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46EDA5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0BBC24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BE3B3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2B48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15A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A80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DAC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81D0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B1578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1CED4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0EF9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6A77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F28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BA02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15FBAD7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39A78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5DC26C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9C97AF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18000B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26A256B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093"/>
        <w:gridCol w:w="1077"/>
        <w:gridCol w:w="672"/>
        <w:gridCol w:w="594"/>
        <w:gridCol w:w="1505"/>
        <w:gridCol w:w="475"/>
      </w:tblGrid>
      <w:tr w:rsidR="00EC3470" w:rsidRPr="00692D37" w14:paraId="0237EC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A7F3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26053A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475F75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0C9DF3D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2A0139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721B455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B40062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5C86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22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C6B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7B0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E9F8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20E0EB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FAAC11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E5B7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8143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5D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D04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159F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C63C6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5B0891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D09F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6D7D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D462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246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detail_value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CBC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FFEBC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8A70B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C133D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91CDF3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3AD5F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7EB2916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fare_type_families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5964CF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4054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09BA8A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EA0B33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3607AAC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F2E984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995111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06BE9B9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F687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DF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33FB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430B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0EE1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BF3D4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437B6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86255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2DD6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62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family_code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9F6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D593E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CC78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636A6E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ADC9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23AE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5A55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93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family_name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13E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1E49E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A380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D86BE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53A4C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896361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128A5586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fare_type_options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70B6B7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FC3A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202C76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FA9529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DD1B13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008930E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A26BDA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B477DE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C550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01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DBFEE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C8C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E405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EA624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6C8790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3D6A3C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508E5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D7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option_code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419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0B0DAFC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1DE2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91B2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307C99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724421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1532B26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993"/>
        <w:gridCol w:w="1077"/>
        <w:gridCol w:w="660"/>
        <w:gridCol w:w="594"/>
        <w:gridCol w:w="1560"/>
        <w:gridCol w:w="475"/>
      </w:tblGrid>
      <w:tr w:rsidR="00EC3470" w:rsidRPr="00692D37" w14:paraId="62C1A4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B23E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68D194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E0E9F4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3200C6A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2D1AB1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09C801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EEA04A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A3BB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47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A9FC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CC9E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E9BB7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FC8BD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3268D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06F04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E8CE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A1F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048B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189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FCFC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55DB4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6EF989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fare_type_families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C9A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62A1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57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CA3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29CD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36F43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2449A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CF0D8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39F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CBFC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6E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F918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23CE39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81382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53D0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036B63F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E762A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E4BD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7E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972E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77C9AB8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C57E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9D8F8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C9721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CE668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E53F31A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flight_schedule_base_prices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922"/>
        <w:gridCol w:w="1077"/>
        <w:gridCol w:w="660"/>
        <w:gridCol w:w="594"/>
        <w:gridCol w:w="1427"/>
        <w:gridCol w:w="475"/>
      </w:tblGrid>
      <w:tr w:rsidR="00EC3470" w:rsidRPr="00692D37" w14:paraId="289BA4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209E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2461E9F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B5A3BF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FBA6CC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DEB310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2C3EE1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191FCC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E0D99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66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10152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7DA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4B95E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2C16B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15323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D868E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AB7E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793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440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526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21D8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36D92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94663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flight_schedules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2AF9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341F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F5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E39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108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529F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EB96B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A67E6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8E4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DEE0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B6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base_price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B3E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14:paraId="5630C9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BFD31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21281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AF5A1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C46A9D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052EC02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flight_schedule_seats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22"/>
        <w:gridCol w:w="1077"/>
        <w:gridCol w:w="672"/>
        <w:gridCol w:w="594"/>
        <w:gridCol w:w="1427"/>
        <w:gridCol w:w="475"/>
      </w:tblGrid>
      <w:tr w:rsidR="00EC3470" w:rsidRPr="00692D37" w14:paraId="4F2041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4C2C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B21DD2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7D2F1C3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35ADA3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F71BD8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981C10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31D8397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544B2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2E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343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3BC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7789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13E8DB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4640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journeys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75C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9EBD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AA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id_passenger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021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301E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7D98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064956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68C69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passengers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4A4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21CE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86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id_seat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A82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680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A11E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412618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D7C26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airplane_seats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B677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1F794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44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FD1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452A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D455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8CF68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EAD6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42D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120F1E6B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922"/>
        <w:gridCol w:w="1077"/>
        <w:gridCol w:w="660"/>
        <w:gridCol w:w="594"/>
        <w:gridCol w:w="1427"/>
        <w:gridCol w:w="475"/>
      </w:tblGrid>
      <w:tr w:rsidR="00EC3470" w:rsidRPr="00692D37" w14:paraId="10CC8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EAE7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348C40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996345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262ACC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3E8AE02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70C50E4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2C2A8A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2F58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46D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6E3EB6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3F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E4D3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A830E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0C088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53DE7E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F5E94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FD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3A5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8F69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2886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AB124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08DAB1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597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9F8B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89C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id_airplane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C67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E2D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EAEC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E916C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EF56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920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A346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1555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id_origin_airport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51F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3E4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AB3F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9BAD09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E22BF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E8D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049C8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91F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id_destination_airport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BDB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B89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3431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66A54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831572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968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CB1B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CFF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departure_date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865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DD7AF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78F0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8C08F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E3E46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610C71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D184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0A0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departure_time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F93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5BAF6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9A22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41E428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7EA62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5D08F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7A26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337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arrival_date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8972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5B54A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CBB8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D77AF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39AF42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A9595D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1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D9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arrival_time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0D0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DB92A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A664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16275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3FAA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A8BD3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E83FEC9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22"/>
        <w:gridCol w:w="1077"/>
        <w:gridCol w:w="660"/>
        <w:gridCol w:w="594"/>
        <w:gridCol w:w="1427"/>
        <w:gridCol w:w="475"/>
      </w:tblGrid>
      <w:tr w:rsidR="00EC3470" w:rsidRPr="00692D37" w14:paraId="38DB0B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228D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175359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896B7C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9143A4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80CCDD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E40E04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9E81E3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4731D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54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C1A9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7F2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325A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CB482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FC7F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8A759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F66A4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0F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2BC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073E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3C43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D0507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4FB9F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EB8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60B85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D60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iata_flight_code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E2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71B42A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C375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07769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5016661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657EC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31D0B25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identity_document_types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492E8B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159A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218C23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ADEB4E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0CCFF44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0DB8EF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207F8D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6E20D8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53F17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61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D860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A12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A1748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4FF466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03D2A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58B8A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4FD5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27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622C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3BBFFC9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49E2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07D8B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B4C9B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4FC7A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4A76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1E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type_name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44C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5963EC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6838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4537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064373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FA7D51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4CBEC3F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journeys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922"/>
        <w:gridCol w:w="1077"/>
        <w:gridCol w:w="660"/>
        <w:gridCol w:w="594"/>
        <w:gridCol w:w="1427"/>
        <w:gridCol w:w="475"/>
      </w:tblGrid>
      <w:tr w:rsidR="00EC3470" w:rsidRPr="00692D37" w14:paraId="5DB1CC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3077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6B29DF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D6249D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6EB6CF4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763A0C6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BFA241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364705A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2D86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523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4B7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5AFC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8504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F0352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8284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320F8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ECA67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F00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7C0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FB2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8C84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4C6C4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8601A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C71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87DF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88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950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B18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17CB0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4D4868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83927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flight_schedules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F55D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5B50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25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flight_segment_number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55B4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B8F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30B0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AE1A2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D1E31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A63E78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C15C92F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passengers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717"/>
        <w:gridCol w:w="951"/>
        <w:gridCol w:w="660"/>
        <w:gridCol w:w="594"/>
        <w:gridCol w:w="1250"/>
        <w:gridCol w:w="475"/>
      </w:tblGrid>
      <w:tr w:rsidR="00EC3470" w:rsidRPr="00692D37" w14:paraId="1CFDC5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415F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55BBBB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0B3D0F4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07F1E2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7B4D3C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F2E2F3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49D5753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B07B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C8E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4EB6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# Documentazione Tabelle Database - Write Model</w:t>
            </w:r>
          </w:p>
        </w:tc>
        <w:tc>
          <w:tcPr>
            <w:tcW w:w="0" w:type="auto"/>
            <w:vAlign w:val="center"/>
            <w:hideMark/>
          </w:tcPr>
          <w:p w14:paraId="43B07B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4864C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F266BD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002ED3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5445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2BE218A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sex_types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093"/>
        <w:gridCol w:w="1077"/>
        <w:gridCol w:w="660"/>
        <w:gridCol w:w="594"/>
        <w:gridCol w:w="1427"/>
        <w:gridCol w:w="475"/>
      </w:tblGrid>
      <w:tr w:rsidR="00EC3470" w:rsidRPr="00692D37" w14:paraId="405206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97D5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53E9E35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EC2988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A6267C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4C343D5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B22431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3C73C4C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42531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EDA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67A1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5B9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940F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035CD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212A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2715EE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BB37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AD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6A4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8F22F6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106BD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704E0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12B5B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7643E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695B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27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sex_type_name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7FB1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8595E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8956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ACBBF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581CA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4008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69031BF7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continents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93"/>
        <w:gridCol w:w="1077"/>
        <w:gridCol w:w="660"/>
        <w:gridCol w:w="594"/>
        <w:gridCol w:w="1427"/>
        <w:gridCol w:w="475"/>
      </w:tblGrid>
      <w:tr w:rsidR="00EC3470" w:rsidRPr="00692D37" w14:paraId="333DBE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4B54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7BA9FB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D8DD0D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49101F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A0586B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710D415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48F946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72448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7C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9259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D4D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482A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8981B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E5A1D3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20E0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FF57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C5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4AFF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12DF86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3E5C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771BF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31C2EA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DA221C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6E50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14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1BB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14:paraId="375A8E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1D9C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2FE9D8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CEE43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B8EF8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B4DC5A8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countries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096F81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4C91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59C3A2B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146303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3CB4200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53E281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C94583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020809E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5548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F1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A56C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CB17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40ACB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A2EF9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19C26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243FD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B964A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53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FC8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5A2095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2317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04F5AF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2F62059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7CFA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1C4B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5C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3E98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347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97D0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A25B4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39553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continents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FA68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9FD4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E15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36CF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6C083F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8985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DD332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A4BF3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B67D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5002553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cities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93"/>
        <w:gridCol w:w="1077"/>
        <w:gridCol w:w="660"/>
        <w:gridCol w:w="594"/>
        <w:gridCol w:w="1427"/>
        <w:gridCol w:w="475"/>
      </w:tblGrid>
      <w:tr w:rsidR="00EC3470" w:rsidRPr="00692D37" w14:paraId="5BA32C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4B2D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66D220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3BFCE3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00572C7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B5176D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F491D5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2F7E89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FF34B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41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A489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7B8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72228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6A2FF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2986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2194E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69D3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B7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A1B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55C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478F99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B055B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78D74F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18CC09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CDF5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443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area_local_code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1F4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60355C4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7A2112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1D5DC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466AB1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1BF8F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C4FD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BD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2A9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0257BE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3DE2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035B9B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8237D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4820D9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6D432D75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airports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093"/>
        <w:gridCol w:w="1077"/>
        <w:gridCol w:w="660"/>
        <w:gridCol w:w="594"/>
        <w:gridCol w:w="1427"/>
        <w:gridCol w:w="475"/>
      </w:tblGrid>
      <w:tr w:rsidR="00EC3470" w:rsidRPr="00692D37" w14:paraId="5309A8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3D3C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050068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918553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589305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3B0F3C0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527F105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FA2C91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EB32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25D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AB37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538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FDA5B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FCAF2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7C18D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5BFAD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10E1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7B2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iata_airport_code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9F1F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56A581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5E53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BABC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5E8D2B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E9A2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5D2D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A4F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8C3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A3A2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6656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E10F59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A994B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cities</w:t>
            </w:r>
          </w:p>
        </w:tc>
        <w:tc>
          <w:tcPr>
            <w:tcW w:w="0" w:type="auto"/>
            <w:vAlign w:val="center"/>
            <w:hideMark/>
          </w:tcPr>
          <w:p w14:paraId="23BA1C0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1491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D4F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63A6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A7B703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8DA0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050BF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4BF4C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9ECECE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97C6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BC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D2A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82C30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6246B9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E34B8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79BBA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C573A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04DF4760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price_components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3"/>
        <w:gridCol w:w="1077"/>
        <w:gridCol w:w="660"/>
        <w:gridCol w:w="594"/>
        <w:gridCol w:w="1427"/>
        <w:gridCol w:w="475"/>
      </w:tblGrid>
      <w:tr w:rsidR="00EC3470" w:rsidRPr="00692D37" w14:paraId="6E3D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1D00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A57093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80A61C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6156938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16628F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573D4DF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5E3C65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2108A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12B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9F4BC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BD6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5CA53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DE76B1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204A3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7025F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52CB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649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3CB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466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E7B58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CF2F9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4047BE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7DF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B17A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B50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price_component_code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2A3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2A10C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6AD3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83D55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340DF68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6B7FA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CE0E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1C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price_component_name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0B96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3066F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FCDAB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5EF8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16450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753E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EC84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EEA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price_component_regex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3A6F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1025)</w:t>
            </w:r>
          </w:p>
        </w:tc>
        <w:tc>
          <w:tcPr>
            <w:tcW w:w="0" w:type="auto"/>
            <w:vAlign w:val="center"/>
            <w:hideMark/>
          </w:tcPr>
          <w:p w14:paraId="0BE9C0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2177B18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7E1F5E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2A3C7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01B34D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36BF27D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airlines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993"/>
        <w:gridCol w:w="1077"/>
        <w:gridCol w:w="660"/>
        <w:gridCol w:w="594"/>
        <w:gridCol w:w="1427"/>
        <w:gridCol w:w="475"/>
      </w:tblGrid>
      <w:tr w:rsidR="00EC3470" w:rsidRPr="00692D37" w14:paraId="3A6D33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2675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183952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FFEC30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B8BC72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C64935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97443F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C606E1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7412D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49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66EE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C13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0C90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20941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81A101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AE73C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B190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9C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iata_airline_code</w:t>
            </w:r>
          </w:p>
        </w:tc>
        <w:tc>
          <w:tcPr>
            <w:tcW w:w="0" w:type="auto"/>
            <w:vAlign w:val="center"/>
            <w:hideMark/>
          </w:tcPr>
          <w:p w14:paraId="5B75988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4968A92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2E865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6E4F9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5939C0F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ACCBF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C99A2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18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icao_airline_code</w:t>
            </w:r>
          </w:p>
        </w:tc>
        <w:tc>
          <w:tcPr>
            <w:tcW w:w="0" w:type="auto"/>
            <w:vAlign w:val="center"/>
            <w:hideMark/>
          </w:tcPr>
          <w:p w14:paraId="58824CF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19CF726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63B4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A02150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3CEC97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B8F89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2306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78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85BC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7053C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F4B3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C905D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9519D1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038C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AC4A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3A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CA6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CEC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5235B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FE3BCD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ECF8A2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4AF2AC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460741B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22"/>
        <w:gridCol w:w="1077"/>
        <w:gridCol w:w="660"/>
        <w:gridCol w:w="594"/>
        <w:gridCol w:w="1427"/>
        <w:gridCol w:w="475"/>
      </w:tblGrid>
      <w:tr w:rsidR="00EC3470" w:rsidRPr="00692D37" w14:paraId="503561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30F1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477CD8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314E03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32EAFAA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7B9E632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64EDFD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AEEA4C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F31C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D6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0039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00A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98DD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372DC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87F7F9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E4F9C7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57CB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723E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891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209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1744B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2B31B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C3DAD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821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2E59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0B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iata_flight_code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6B2C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00A5CF8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16D69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333E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67EA78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112C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0D3C8DEC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reservation_systems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993"/>
        <w:gridCol w:w="1077"/>
        <w:gridCol w:w="660"/>
        <w:gridCol w:w="594"/>
        <w:gridCol w:w="1427"/>
        <w:gridCol w:w="475"/>
      </w:tblGrid>
      <w:tr w:rsidR="00EC3470" w:rsidRPr="00692D37" w14:paraId="77BD4C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D529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6AF6BCC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6B6030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5F9EF57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703AB7F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7B1006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7C69891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3A2E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36B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DDE67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F25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B2F5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68E12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35721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9F203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A1D9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0B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reservation_system_code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E14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59D880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B44E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D28190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6655AF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02C9A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AD82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4A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reservation_system_name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C44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39B58A9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93121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92A7F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E7129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4A48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1194830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fare_type_families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7FB898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327A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845708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2AFA1D9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584D248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280567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0820F3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088F623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A1C2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1C9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88B8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0D4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7215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BAD32D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E8360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11BFF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892D8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25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family_code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854D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8ABEE1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D89E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F4561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3B2A7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DB71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7250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02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family_name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B85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259E3D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878AE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3E960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20F9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0E1AC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1D07A2C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993"/>
        <w:gridCol w:w="1077"/>
        <w:gridCol w:w="660"/>
        <w:gridCol w:w="594"/>
        <w:gridCol w:w="1560"/>
        <w:gridCol w:w="475"/>
      </w:tblGrid>
      <w:tr w:rsidR="00EC3470" w:rsidRPr="00692D37" w14:paraId="548809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BA1F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BB101C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09E1DF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CF04B1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97CD02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44B11A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EF0520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B2BC9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378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BE33D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6BE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5B1D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F856F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D1E56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D7F7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1F98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32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82B7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94A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BD45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12927F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F02E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fare_type_families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C9F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75F8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51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BCD2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9B61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6C872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B8986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05E6E6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ED1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BB78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9EA7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592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2A632C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9E7F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07B73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6AFA89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881842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FD76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A76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6C0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162C2D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CE04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57EEF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1B798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4F64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15B3C4C2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fare_type_options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1F0C0D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00D0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2D51D65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7986B9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6D63A11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22711F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4FEA313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66DD83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59C4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5DB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829C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59A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BD0F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215170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2127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8EDCB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FBA2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10BF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option_code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459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55C281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E6D51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F88B7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2AE931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F197C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2FFE21B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fare_type_details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093"/>
        <w:gridCol w:w="1077"/>
        <w:gridCol w:w="672"/>
        <w:gridCol w:w="594"/>
        <w:gridCol w:w="1505"/>
        <w:gridCol w:w="475"/>
      </w:tblGrid>
      <w:tr w:rsidR="00EC3470" w:rsidRPr="00692D37" w14:paraId="2DA017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1FE7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4DB570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DA7361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52D3A65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CA12D1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E4BFB9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73FF8BB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2BEBE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9F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094B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6AD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D123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164CEAE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DC79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699E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3A04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4B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id_fare_type_option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BB7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994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960B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313AFA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B3A4A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02D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4AB4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4A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detail_value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E621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49708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2CA8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955A0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4FD7C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B8E7F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97CF97E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telephone_types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189F56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C4D9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DBA36A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BCFB4D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A59152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668CBDB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4058470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5A93D3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06A96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0A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CAA83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48F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2C0BC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1CB8B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8B005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3C1E4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A5E5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B1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81A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83A5F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62BC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0D83C5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228ED2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C364E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24663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BFE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type_name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F29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CC96D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78CB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31573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90940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F814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1696B4F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identity_document_types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2DA2C9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6A2A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34DA71D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B4D9C5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B73BD0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2268B7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BC0D4E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FB4941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D9A88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60A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2B08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9D1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03F03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E22B06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3D5BA5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95A05B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7028E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326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178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74EE73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CB8DD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E0C9A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49268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FB03C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D954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139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type_name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066B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14:paraId="0D4278C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1FC6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16B6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264B8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0AAC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3AE7F1A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airplanes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30596E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ECD0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21B80E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42DA43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2602B57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0F77E8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41BCD52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044A458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463E4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BDC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0A53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AA8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82EC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7B93F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8C500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8BFEEF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418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81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1110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7A4F2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F010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DB3C02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3DF70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F4AA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230B231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payment_methods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93"/>
        <w:gridCol w:w="1077"/>
        <w:gridCol w:w="660"/>
        <w:gridCol w:w="594"/>
        <w:gridCol w:w="1427"/>
        <w:gridCol w:w="475"/>
      </w:tblGrid>
      <w:tr w:rsidR="00EC3470" w:rsidRPr="00692D37" w14:paraId="705681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0E30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3B83877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FF007D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668A9E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849E51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5E79BB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14DCA4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3B4A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C4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B0B5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1FE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FE30C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BA1EA7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DAC4B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5E380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0DF0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2E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DB18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86FC12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5222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3F601D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FB1B2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F0997B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D6D5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2C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method_name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50A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27F8F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A6084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69830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786E5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D1944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76CE261E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338"/>
        <w:gridCol w:w="1077"/>
        <w:gridCol w:w="660"/>
        <w:gridCol w:w="594"/>
        <w:gridCol w:w="1427"/>
        <w:gridCol w:w="475"/>
      </w:tblGrid>
      <w:tr w:rsidR="00EC3470" w:rsidRPr="00692D37" w14:paraId="601417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93426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59727B5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7F24A7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51E8D5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4022317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7AD014F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1BC1422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FBCE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60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C0F7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uniqueidentifier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90AE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1380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925626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A3CA2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30BC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F1C0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3C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1AF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5F59EE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DDFD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165358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52C3C1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AD6D7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D32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85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D9C62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2048)</w:t>
            </w:r>
          </w:p>
        </w:tc>
        <w:tc>
          <w:tcPr>
            <w:tcW w:w="0" w:type="auto"/>
            <w:vAlign w:val="center"/>
            <w:hideMark/>
          </w:tcPr>
          <w:p w14:paraId="338788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912B6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93B00F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A193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C9302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ADCD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06A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488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2B94C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BB419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FD06C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9D17E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4F234B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497CF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94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76EA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CDC22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36C0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8DE0E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4FA564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CE04B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0054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290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birth_date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F30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2336C5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D11F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6B150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5DCB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85F6D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8455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A8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id_sex_type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2A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69C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22EE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71174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A89DC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sex_types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A68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FE85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B2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B00A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08F0F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5108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EC38A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98F42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CDC71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9EBD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DB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id_telephone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8C7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F9CC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3E02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DE9B63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A00D2D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telephones</w:t>
            </w:r>
          </w:p>
        </w:tc>
        <w:tc>
          <w:tcPr>
            <w:tcW w:w="0" w:type="auto"/>
            <w:vAlign w:val="center"/>
            <w:hideMark/>
          </w:tcPr>
          <w:p w14:paraId="3CA67B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0E87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01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B12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1000)</w:t>
            </w:r>
          </w:p>
        </w:tc>
        <w:tc>
          <w:tcPr>
            <w:tcW w:w="0" w:type="auto"/>
            <w:vAlign w:val="center"/>
            <w:hideMark/>
          </w:tcPr>
          <w:p w14:paraId="5313CC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922D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7E8347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23145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4D70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B43E4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D9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zip_code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569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9409D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EDC65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832B33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C1313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2DB89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CB21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7B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id_city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FEA8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5C4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4EA2E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1CC47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4E542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cities</w:t>
            </w:r>
          </w:p>
        </w:tc>
        <w:tc>
          <w:tcPr>
            <w:tcW w:w="0" w:type="auto"/>
            <w:vAlign w:val="center"/>
            <w:hideMark/>
          </w:tcPr>
          <w:p w14:paraId="0A3920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3044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89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frequent_flyer_code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CD53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550D4F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7AA98F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5FAB0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D5A9C3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82809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7AC4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6EF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frequent_flyer_exp_date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DCB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6C3E7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349BC85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760978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FA2EB0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81FD14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147A1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A2B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frequent_flyer_point_balance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111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90F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35A91B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7FCF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3C3B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D1FF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13FCE480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airplane_seats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922"/>
        <w:gridCol w:w="1077"/>
        <w:gridCol w:w="660"/>
        <w:gridCol w:w="594"/>
        <w:gridCol w:w="1560"/>
        <w:gridCol w:w="475"/>
      </w:tblGrid>
      <w:tr w:rsidR="00EC3470" w:rsidRPr="00692D37" w14:paraId="45967E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6CBD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365763B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199C83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3A394B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058C1D8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B56562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A331AC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6664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1237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A3B447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E125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CD3A6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EA723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D13D09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C355E1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941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38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id_airplane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117C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AA6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8422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82FFC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3F8BD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C04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FB73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023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C09E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510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B3C0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8F147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B4F60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3C2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15C0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88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id_fare_type_family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47D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98D6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F2B2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8C85B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6E69A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fare_type_families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6FAB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D84E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E5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145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23D44A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2247D8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94A4BE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4F5B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985651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F6C9C07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922"/>
        <w:gridCol w:w="1077"/>
        <w:gridCol w:w="660"/>
        <w:gridCol w:w="594"/>
        <w:gridCol w:w="1427"/>
        <w:gridCol w:w="475"/>
      </w:tblGrid>
      <w:tr w:rsidR="00EC3470" w:rsidRPr="00692D37" w14:paraId="1B2A33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A962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F4E44C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08B2845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38C51A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79254F2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75A830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6627B8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1D360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65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F5EE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3BD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43836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013F2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853EF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71C21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04C4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F2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9F6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575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6081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76635B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7727CA2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3331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C2D62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24C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id_airplane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707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A34D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CB17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95BA2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70431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BA95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0DF2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E8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id_origin_airport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690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BA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CA8C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C6ECBF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192C3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D35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09CC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1E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id_destination_airport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EFD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3766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51F2B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0D9DB7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0C4E41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EC5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686A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3E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departure_date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2D73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807C10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C853E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EBB923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CE5EA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B66EC5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9F44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941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departure_time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F0E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F9AE9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0393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5460B8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35EB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E9F22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262F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B76F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arrival_date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05EE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2607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0556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9CCAF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C6B031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06233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1804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B0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arrival_time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34AD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4DA31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9E8CB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A88B60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9BCD0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9155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2078A972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flight_schedule_base_prices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922"/>
        <w:gridCol w:w="1077"/>
        <w:gridCol w:w="660"/>
        <w:gridCol w:w="594"/>
        <w:gridCol w:w="1427"/>
        <w:gridCol w:w="475"/>
      </w:tblGrid>
      <w:tr w:rsidR="00EC3470" w:rsidRPr="00692D37" w14:paraId="0FBBBD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94B1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0F93631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244C3A4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1B63702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0D19BB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450CE99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7B127FB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59113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161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845E2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CF58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0423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2D3793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5DEDD6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1E13DE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3F9D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C03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B676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BA6F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B096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09492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C711A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flight_schedules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CF2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76B2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143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B800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B3C1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6E584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A3DDF5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2AE83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626C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299A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93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base_price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398F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14:paraId="53F03F0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ADEC3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54B04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9E6F79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CB4E3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C78D8EB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reservations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922"/>
        <w:gridCol w:w="1077"/>
        <w:gridCol w:w="660"/>
        <w:gridCol w:w="594"/>
        <w:gridCol w:w="1749"/>
        <w:gridCol w:w="475"/>
      </w:tblGrid>
      <w:tr w:rsidR="00EC3470" w:rsidRPr="00692D37" w14:paraId="6EAC64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8AD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8AA027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D2CB82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7A1FA8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2C15BE2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592CAA3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218B0E3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4ECB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ABE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848A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FB0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D2840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71F99B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25902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BD066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C957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BF0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pnr_code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661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37EDD6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5B138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309A6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343F58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D3530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505B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CCC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id_reservation_system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A91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62A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48071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6452B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1696B9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reservation_systems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51C9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761D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C312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id_origin_airport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6E0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C194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A2794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2148E3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9A1900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F3C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8646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84D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id_destination_airport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D8C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61EF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8EB42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6A1645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893AF0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E93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D2EE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24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round_trip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EF5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1FFBC0A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19B7A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A67E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5CF8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4C037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54C88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BC3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departure_date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654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29E7AF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DFD2B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A445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E1C31F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AB60E3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E24E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66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A4E3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27168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339819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D21ADD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1848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E98FC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11D6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DD8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FDEB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0746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FDECA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06DAC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A8243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D51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34C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17B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62A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14:paraId="36B9D7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27EEA4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EE5E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8B5544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6FC71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521F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5CF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14:paraId="0FA25A0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14:paraId="62659B4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6F021A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BDA81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CE5321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FBEC89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C1511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CDF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5B4C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4A98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0ED98B1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AB90D4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83E36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payment_methods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470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0D70F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A81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check_in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142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B8FB8A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ABCE5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1169F4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E8C32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B92912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8E13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4B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checked_in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219E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2AC7FE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82B5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2740A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8C38AF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0B633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EAD1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42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owner_conditions_acceptance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AE1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A5DE9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DB23C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4F8B2D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3F2576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310983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3D5A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EBE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id_reservations_status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531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54B3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BB23A9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4F7F92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C23D6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reservations_statuses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7AC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07BF1D2A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journeys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922"/>
        <w:gridCol w:w="1077"/>
        <w:gridCol w:w="660"/>
        <w:gridCol w:w="594"/>
        <w:gridCol w:w="1427"/>
        <w:gridCol w:w="475"/>
      </w:tblGrid>
      <w:tr w:rsidR="00EC3470" w:rsidRPr="00692D37" w14:paraId="320028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E82C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27C518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464F9EB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78814E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3A963CD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0A86E4D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489C5F4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3966F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D33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85B7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9BB7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98EEB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E0B98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F30AD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FF4477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B6A9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F2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FAE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912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23DE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0C282B0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C06A3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8978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914D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64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id_flight_schedule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E5D0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3BC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DD5DE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D6829F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01F4B7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flight_schedules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EE0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4E26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7AE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flight_segment_number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AED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4CC6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E1C2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2ED1FA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E4F3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355FD4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D263F69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passengers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338"/>
        <w:gridCol w:w="1077"/>
        <w:gridCol w:w="660"/>
        <w:gridCol w:w="594"/>
        <w:gridCol w:w="2082"/>
        <w:gridCol w:w="475"/>
      </w:tblGrid>
      <w:tr w:rsidR="00EC3470" w:rsidRPr="00692D37" w14:paraId="06498F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B7C0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13B307E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6438C4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786850D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54F1F68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618CBD7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F4D5F2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5139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48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A8A7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EC9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41ED9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E9D680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AD63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1CE5E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1317C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6D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994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586E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A4E1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B6E993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CF8EAD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6DAE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F716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139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reservation_owner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A79A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31FA91F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4BE08A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95E74F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7B9E5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196C0D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E130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062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78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uniqueidentifier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5B0D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5E1F175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9CED3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A3E4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30948DD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F499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D9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ticket_number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8D79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14:paraId="7FC365B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0622F21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5AEC5C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CE5760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EE8AA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98E6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928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99A0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5271B1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846463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B01CE7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F5A23D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01CBD1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9942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3D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1339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BA4E1D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7932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78B801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DBE2DE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3F3C33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C9C8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D1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birth_date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C0A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2DEF2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3DB2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5FF069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3AD2B2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55D052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279C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081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42537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A87DDE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1958EE8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3C3F52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F9FDA6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289FB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17729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907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id_doc_type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C309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FDDA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36E8B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589C1E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40E1124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identity_document_types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66F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3A40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4A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doc_number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196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AB997A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FAF7B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2FE44E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FA643C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88439A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E9AE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AFC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doc_expiration_date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81FF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EF02D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4C26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E5CB2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54B6D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9C110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6F0B08E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reservation_component_prices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922"/>
        <w:gridCol w:w="1077"/>
        <w:gridCol w:w="672"/>
        <w:gridCol w:w="594"/>
        <w:gridCol w:w="1527"/>
        <w:gridCol w:w="475"/>
      </w:tblGrid>
      <w:tr w:rsidR="00EC3470" w:rsidRPr="00692D37" w14:paraId="7B5E98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1FFE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39B2B28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1777EA0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6E5A6B4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DD2875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309EFAE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E0B879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53FE1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F5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id_passenger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07F2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B8ED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533E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7E9816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B9BEB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passengers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946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C19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AE9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id_price_conponent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79D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FAF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1F64C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346B1AD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F1621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price_components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C670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F39A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43A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FDB227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money</w:t>
            </w:r>
          </w:p>
        </w:tc>
        <w:tc>
          <w:tcPr>
            <w:tcW w:w="0" w:type="auto"/>
            <w:vAlign w:val="center"/>
            <w:hideMark/>
          </w:tcPr>
          <w:p w14:paraId="14C6B25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B4453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FD01CC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EC06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2CD0B5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51CAADBC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flight_schedule_seats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22"/>
        <w:gridCol w:w="1077"/>
        <w:gridCol w:w="672"/>
        <w:gridCol w:w="594"/>
        <w:gridCol w:w="1427"/>
        <w:gridCol w:w="475"/>
      </w:tblGrid>
      <w:tr w:rsidR="00EC3470" w:rsidRPr="00692D37" w14:paraId="094F4D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7E37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lastRenderedPageBreak/>
              <w:t>Nome Campo</w:t>
            </w:r>
          </w:p>
        </w:tc>
        <w:tc>
          <w:tcPr>
            <w:tcW w:w="0" w:type="auto"/>
            <w:vAlign w:val="center"/>
            <w:hideMark/>
          </w:tcPr>
          <w:p w14:paraId="7D5ECBE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8C0940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4EFB1B1E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24C3A8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116ECEE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63031BD3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59B4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F49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524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5E0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514E9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4841898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5466F4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journeys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842E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02CE2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C15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id_passenger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2A3F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9C6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B7A34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7200B39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FF764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passengers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53C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A0D8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E41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id_seat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8484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9E1A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A281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025F857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590FA5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airplane_seats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054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5128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29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id_fare_type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67C4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A57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E8F4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6CEC145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7D493F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fare_types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E10A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62BBEBD2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reservations_telephones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922"/>
        <w:gridCol w:w="1077"/>
        <w:gridCol w:w="672"/>
        <w:gridCol w:w="594"/>
        <w:gridCol w:w="1427"/>
        <w:gridCol w:w="475"/>
      </w:tblGrid>
      <w:tr w:rsidR="00EC3470" w:rsidRPr="00692D37" w14:paraId="25B399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2CA9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293364B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33AA9F9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33B9FE30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01593B1A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573D08B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5B8558F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0270F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01A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44B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6698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DC6752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06747C8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D8E77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44CB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28D96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EF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id_telephone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FC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F37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1A4908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2149110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0B1F747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telephones</w:t>
            </w:r>
          </w:p>
        </w:tc>
        <w:tc>
          <w:tcPr>
            <w:tcW w:w="0" w:type="auto"/>
            <w:vAlign w:val="center"/>
            <w:hideMark/>
          </w:tcPr>
          <w:p w14:paraId="50C4CC2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3841B18E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Tabella: </w:t>
      </w:r>
      <w:proofErr w:type="spellStart"/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reservations_statuses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093"/>
        <w:gridCol w:w="1077"/>
        <w:gridCol w:w="660"/>
        <w:gridCol w:w="594"/>
        <w:gridCol w:w="1427"/>
        <w:gridCol w:w="475"/>
      </w:tblGrid>
      <w:tr w:rsidR="00EC3470" w:rsidRPr="00692D37" w14:paraId="341D23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564F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403FED91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6F899B3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0D15122F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7C67505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22820D72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724AA15B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6EC6C9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71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F4139F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9409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100A4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566C6F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2ECD4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2A1A86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382C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C12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C07A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14:paraId="3EDEC85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3B8AB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E9E6E7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14:paraId="7F01105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6DDBC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693AC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E70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status_name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6DC9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3108E11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B052E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36A159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7CAB38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56C11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511E5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5C3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status_description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9261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67808D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Sì</w:t>
            </w:r>
          </w:p>
        </w:tc>
        <w:tc>
          <w:tcPr>
            <w:tcW w:w="0" w:type="auto"/>
            <w:vAlign w:val="center"/>
            <w:hideMark/>
          </w:tcPr>
          <w:p w14:paraId="05F805F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70875E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A9FA46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9724DC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13E1E314" w14:textId="77777777" w:rsidR="00EC3470" w:rsidRPr="00692D37" w:rsidRDefault="00EC3470" w:rsidP="00EC3470">
      <w:p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692D37">
        <w:rPr>
          <w:rFonts w:ascii="Times New Roman" w:hAnsi="Times New Roman" w:cs="Times New Roman"/>
          <w:b/>
          <w:bCs/>
          <w:sz w:val="20"/>
          <w:szCs w:val="20"/>
          <w:lang w:val="it-IT"/>
        </w:rPr>
        <w:t>Tabella: telephones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993"/>
        <w:gridCol w:w="1077"/>
        <w:gridCol w:w="660"/>
        <w:gridCol w:w="594"/>
        <w:gridCol w:w="1427"/>
        <w:gridCol w:w="475"/>
      </w:tblGrid>
      <w:tr w:rsidR="00EC3470" w:rsidRPr="00692D37" w14:paraId="195F10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12997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Nome Campo</w:t>
            </w:r>
          </w:p>
        </w:tc>
        <w:tc>
          <w:tcPr>
            <w:tcW w:w="0" w:type="auto"/>
            <w:vAlign w:val="center"/>
            <w:hideMark/>
          </w:tcPr>
          <w:p w14:paraId="02356FF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Tipo Dato</w:t>
            </w:r>
          </w:p>
        </w:tc>
        <w:tc>
          <w:tcPr>
            <w:tcW w:w="0" w:type="auto"/>
            <w:vAlign w:val="center"/>
            <w:hideMark/>
          </w:tcPr>
          <w:p w14:paraId="5714C54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Null</w:t>
            </w:r>
            <w:proofErr w:type="spellEnd"/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 xml:space="preserve"> (Sì/No)</w:t>
            </w:r>
          </w:p>
        </w:tc>
        <w:tc>
          <w:tcPr>
            <w:tcW w:w="0" w:type="auto"/>
            <w:vAlign w:val="center"/>
            <w:hideMark/>
          </w:tcPr>
          <w:p w14:paraId="52E0DBE8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Chiave</w:t>
            </w:r>
          </w:p>
        </w:tc>
        <w:tc>
          <w:tcPr>
            <w:tcW w:w="0" w:type="auto"/>
            <w:vAlign w:val="center"/>
            <w:hideMark/>
          </w:tcPr>
          <w:p w14:paraId="17613D15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Indice</w:t>
            </w:r>
          </w:p>
        </w:tc>
        <w:tc>
          <w:tcPr>
            <w:tcW w:w="0" w:type="auto"/>
            <w:vAlign w:val="center"/>
            <w:hideMark/>
          </w:tcPr>
          <w:p w14:paraId="08711464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In relazione con</w:t>
            </w:r>
          </w:p>
        </w:tc>
        <w:tc>
          <w:tcPr>
            <w:tcW w:w="0" w:type="auto"/>
            <w:vAlign w:val="center"/>
            <w:hideMark/>
          </w:tcPr>
          <w:p w14:paraId="7527F7EC" w14:textId="77777777" w:rsidR="00EC3470" w:rsidRPr="00692D37" w:rsidRDefault="00EC3470" w:rsidP="00EC347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t-IT"/>
              </w:rPr>
              <w:t>Note</w:t>
            </w:r>
          </w:p>
        </w:tc>
      </w:tr>
      <w:tr w:rsidR="00EC3470" w:rsidRPr="00692D37" w14:paraId="4D054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CF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A009A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EEB1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ACA2C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CED573A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183828F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D89080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70384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D97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id_telephone_type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E7F0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tinyint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CE0E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7BD25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540E25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53901AB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1EEF1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3A8F9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4F0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telephone_country_code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CDF5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4921DD7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3AAAB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CB367E5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9A5B85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59E076C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1707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5084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telephone_area_code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EA26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64DA44EE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9338AD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3EF21300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67CFABC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4FE0E1F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EC3470" w:rsidRPr="00692D37" w14:paraId="4E368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EED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telephone_number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AD889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proofErr w:type="gramStart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varchar</w:t>
            </w:r>
            <w:proofErr w:type="spell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gramEnd"/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B31EF57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92D3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B7A1D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70C888A6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582F3673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vAlign w:val="center"/>
            <w:hideMark/>
          </w:tcPr>
          <w:p w14:paraId="2648B438" w14:textId="77777777" w:rsidR="00EC3470" w:rsidRPr="00692D37" w:rsidRDefault="00EC3470" w:rsidP="00EC3470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</w:tbl>
    <w:p w14:paraId="431DA7E4" w14:textId="77777777" w:rsidR="003438C5" w:rsidRPr="00692D37" w:rsidRDefault="003438C5" w:rsidP="00EC3470">
      <w:pPr>
        <w:rPr>
          <w:rFonts w:ascii="Times New Roman" w:hAnsi="Times New Roman" w:cs="Times New Roman"/>
          <w:sz w:val="20"/>
          <w:szCs w:val="20"/>
        </w:rPr>
      </w:pPr>
    </w:p>
    <w:sectPr w:rsidR="003438C5" w:rsidRPr="00692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537555">
    <w:abstractNumId w:val="8"/>
  </w:num>
  <w:num w:numId="2" w16cid:durableId="45375280">
    <w:abstractNumId w:val="6"/>
  </w:num>
  <w:num w:numId="3" w16cid:durableId="1392771357">
    <w:abstractNumId w:val="5"/>
  </w:num>
  <w:num w:numId="4" w16cid:durableId="2079162299">
    <w:abstractNumId w:val="4"/>
  </w:num>
  <w:num w:numId="5" w16cid:durableId="1473592621">
    <w:abstractNumId w:val="7"/>
  </w:num>
  <w:num w:numId="6" w16cid:durableId="1617371571">
    <w:abstractNumId w:val="3"/>
  </w:num>
  <w:num w:numId="7" w16cid:durableId="787357722">
    <w:abstractNumId w:val="2"/>
  </w:num>
  <w:num w:numId="8" w16cid:durableId="539515656">
    <w:abstractNumId w:val="1"/>
  </w:num>
  <w:num w:numId="9" w16cid:durableId="90291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8C5"/>
    <w:rsid w:val="00636A14"/>
    <w:rsid w:val="00692D37"/>
    <w:rsid w:val="006D7844"/>
    <w:rsid w:val="00AA1D8D"/>
    <w:rsid w:val="00B47730"/>
    <w:rsid w:val="00CB0664"/>
    <w:rsid w:val="00D74E1F"/>
    <w:rsid w:val="00E43B37"/>
    <w:rsid w:val="00EC34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82A9AF"/>
  <w14:defaultImageDpi w14:val="300"/>
  <w15:docId w15:val="{9AC9A6DC-A715-4D90-94D1-D5409CD6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EC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Fabio Vitaterna</cp:lastModifiedBy>
  <cp:revision>4</cp:revision>
  <dcterms:created xsi:type="dcterms:W3CDTF">2013-12-23T23:15:00Z</dcterms:created>
  <dcterms:modified xsi:type="dcterms:W3CDTF">2025-09-20T11:41:00Z</dcterms:modified>
  <cp:category/>
</cp:coreProperties>
</file>